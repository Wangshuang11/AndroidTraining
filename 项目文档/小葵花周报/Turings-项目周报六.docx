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460" w:type="dxa"/>
        <w:tblInd w:w="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945"/>
        <w:gridCol w:w="1680"/>
        <w:gridCol w:w="1590"/>
        <w:gridCol w:w="3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填报人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小组成员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填报时间</w:t>
            </w:r>
          </w:p>
        </w:tc>
        <w:tc>
          <w:tcPr>
            <w:tcW w:w="3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5月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24</w:t>
            </w:r>
            <w:r>
              <w:rPr>
                <w:rFonts w:ascii="宋体" w:hAnsi="宋体" w:eastAsia="宋体"/>
                <w:sz w:val="21"/>
                <w:szCs w:val="21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所在项目组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Turings小组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时间节点</w:t>
            </w:r>
          </w:p>
        </w:tc>
        <w:tc>
          <w:tcPr>
            <w:tcW w:w="3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第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ascii="宋体" w:hAnsi="宋体" w:eastAsia="宋体"/>
                <w:sz w:val="21"/>
                <w:szCs w:val="21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240" w:line="312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本周开发目标</w:t>
            </w:r>
          </w:p>
        </w:tc>
        <w:tc>
          <w:tcPr>
            <w:tcW w:w="69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1.查漏补缺，完善细节</w:t>
            </w:r>
          </w:p>
          <w:p>
            <w:pPr>
              <w:spacing w:line="312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2.整合软件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15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240" w:line="312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任</w:t>
            </w:r>
          </w:p>
          <w:p>
            <w:pPr>
              <w:spacing w:before="240" w:line="312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务</w:t>
            </w:r>
          </w:p>
          <w:p>
            <w:pPr>
              <w:spacing w:before="240" w:line="312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分</w:t>
            </w:r>
          </w:p>
          <w:p>
            <w:pPr>
              <w:spacing w:before="240" w:line="312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工</w:t>
            </w:r>
          </w:p>
        </w:tc>
        <w:tc>
          <w:tcPr>
            <w:tcW w:w="69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刘鹏辉：添加评论功能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郭伟：结束后端代码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王爽：完善修复模块bug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杨柳鑫：在线做题增加了草稿纸功能，优化和完善了界面，修改了部分错误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吕怡浩：完善后台交互，录入数据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单鑫楠：完成小葵花农场剩余部分的前端与后台代码交互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金鑫媛：整合完善代码，优化界面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15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240" w:line="312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组员</w:t>
            </w:r>
          </w:p>
          <w:p>
            <w:pPr>
              <w:spacing w:before="240" w:line="312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个人</w:t>
            </w:r>
          </w:p>
          <w:p>
            <w:pPr>
              <w:spacing w:before="240" w:line="312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</w:t>
            </w:r>
          </w:p>
          <w:p>
            <w:pPr>
              <w:spacing w:before="240" w:line="312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情况</w:t>
            </w:r>
          </w:p>
        </w:tc>
        <w:tc>
          <w:tcPr>
            <w:tcW w:w="69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刘鹏辉：基本完成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郭伟：基本完成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王爽：基本完成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杨柳鑫：基本完成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吕怡浩：基本完成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单鑫楠：基本完成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金鑫媛：基本完成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57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240" w:line="312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before="240" w:line="312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下</w:t>
            </w:r>
          </w:p>
          <w:p>
            <w:pPr>
              <w:spacing w:before="240" w:line="312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周</w:t>
            </w:r>
          </w:p>
          <w:p>
            <w:pPr>
              <w:spacing w:before="240" w:line="312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任</w:t>
            </w:r>
          </w:p>
          <w:p>
            <w:pPr>
              <w:spacing w:before="240" w:line="312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务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240" w:line="312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首页</w:t>
            </w:r>
            <w:r>
              <w:rPr>
                <w:rFonts w:ascii="宋体" w:hAnsi="宋体" w:eastAsia="宋体"/>
                <w:sz w:val="18"/>
                <w:szCs w:val="18"/>
              </w:rPr>
              <w:t>（刘鹏辉、郭伟）</w:t>
            </w:r>
          </w:p>
        </w:tc>
        <w:tc>
          <w:tcPr>
            <w:tcW w:w="69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numPr>
                <w:ilvl w:val="0"/>
                <w:numId w:val="1"/>
              </w:numPr>
              <w:spacing w:line="312" w:lineRule="auto"/>
              <w:ind w:leftChars="0" w:hangingChars="20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结束后台的交互</w:t>
            </w:r>
          </w:p>
          <w:p>
            <w:pPr>
              <w:numPr>
                <w:ilvl w:val="0"/>
                <w:numId w:val="1"/>
              </w:numPr>
              <w:spacing w:line="312" w:lineRule="auto"/>
              <w:ind w:leftChars="0" w:hangingChars="20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添加数据库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5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240" w:line="312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错题本</w:t>
            </w:r>
            <w:r>
              <w:rPr>
                <w:rFonts w:ascii="宋体" w:hAnsi="宋体" w:eastAsia="宋体"/>
                <w:sz w:val="18"/>
                <w:szCs w:val="18"/>
              </w:rPr>
              <w:t>（王爽、杨柳鑫）</w:t>
            </w:r>
          </w:p>
        </w:tc>
        <w:tc>
          <w:tcPr>
            <w:tcW w:w="69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numPr>
                <w:ilvl w:val="0"/>
                <w:numId w:val="2"/>
              </w:numPr>
              <w:spacing w:line="312" w:lineRule="auto"/>
              <w:ind w:leftChars="0" w:hangingChars="20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录入错题数据</w:t>
            </w:r>
          </w:p>
          <w:p>
            <w:pPr>
              <w:numPr>
                <w:ilvl w:val="0"/>
                <w:numId w:val="2"/>
              </w:numPr>
              <w:spacing w:line="312" w:lineRule="auto"/>
              <w:ind w:leftChars="0" w:hangingChars="20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完善优化错题集和自主组卷的界面和功能代码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5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240" w:line="312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附近的人</w:t>
            </w:r>
            <w:r>
              <w:rPr>
                <w:rFonts w:ascii="宋体" w:hAnsi="宋体" w:eastAsia="宋体"/>
                <w:sz w:val="18"/>
                <w:szCs w:val="18"/>
              </w:rPr>
              <w:t>（吕怡浩）</w:t>
            </w:r>
          </w:p>
        </w:tc>
        <w:tc>
          <w:tcPr>
            <w:tcW w:w="69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spacing w:line="312" w:lineRule="auto"/>
              <w:ind w:leftChars="0" w:hangingChars="20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完善动画状态</w:t>
            </w:r>
          </w:p>
          <w:p>
            <w:pPr>
              <w:numPr>
                <w:ilvl w:val="0"/>
                <w:numId w:val="3"/>
              </w:numPr>
              <w:spacing w:line="312" w:lineRule="auto"/>
              <w:ind w:leftChars="0" w:hangingChars="20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进行界面美化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5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240" w:line="312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我的</w:t>
            </w:r>
            <w:r>
              <w:rPr>
                <w:rFonts w:ascii="宋体" w:hAnsi="宋体" w:eastAsia="宋体"/>
                <w:sz w:val="18"/>
                <w:szCs w:val="18"/>
              </w:rPr>
              <w:t>（单鑫楠、金鑫媛）</w:t>
            </w:r>
          </w:p>
        </w:tc>
        <w:tc>
          <w:tcPr>
            <w:tcW w:w="69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1.补充细节</w:t>
            </w:r>
          </w:p>
          <w:p>
            <w:pPr>
              <w:spacing w:line="312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2.完善礼物部分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5" w:hRule="atLeast"/>
        </w:trPr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240" w:line="312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两次</w:t>
            </w:r>
          </w:p>
          <w:p>
            <w:pPr>
              <w:spacing w:before="240" w:line="312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会议</w:t>
            </w:r>
          </w:p>
          <w:p>
            <w:pPr>
              <w:spacing w:before="240" w:line="312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链接</w:t>
            </w:r>
          </w:p>
        </w:tc>
        <w:tc>
          <w:tcPr>
            <w:tcW w:w="69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312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第一次会议：</w:t>
            </w:r>
          </w:p>
          <w:p>
            <w:pPr>
              <w:spacing w:line="312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&quot;Microsoft YaHei&quot;, &quot;Segoe UI&quot;," w:hAnsi="&quot;Microsoft YaHei&quot;, &quot;Segoe UI&quot;," w:eastAsia="&quot;Microsoft YaHei&quot;, &quot;Segoe UI&quot;,"/>
                <w:sz w:val="21"/>
                <w:szCs w:val="21"/>
                <w:shd w:val="clear" w:fill="C9E7FF"/>
              </w:rPr>
              <w:t>https://space.dingtalk.com/s/gwHOAe66cwLOIy4OMwPaACBjNzAzNjJmNjMwNDk0YWQ2Yjg2YTZiOWY1ZDhkMzU4YQ</w:t>
            </w:r>
            <w:r>
              <w:rPr>
                <w:rFonts w:ascii="&quot;Microsoft YaHei&quot;, &quot;Segoe UI&quot;," w:hAnsi="&quot;Microsoft YaHei&quot;, &quot;Segoe UI&quot;," w:eastAsia="&quot;Microsoft YaHei&quot;, &quot;Segoe UI&quot;,"/>
                <w:color w:val="111F2C"/>
                <w:sz w:val="21"/>
                <w:szCs w:val="21"/>
                <w:shd w:val="clear" w:fill="FFFFFF"/>
              </w:rPr>
              <w:t xml:space="preserve"> 密码: </w:t>
            </w:r>
            <w:r>
              <w:rPr>
                <w:rFonts w:ascii="&quot;Microsoft YaHei&quot;, &quot;Segoe UI&quot;," w:hAnsi="&quot;Microsoft YaHei&quot;, &quot;Segoe UI&quot;," w:eastAsia="&quot;Microsoft YaHei&quot;, &quot;Segoe UI&quot;,"/>
                <w:color w:val="111F2C"/>
                <w:sz w:val="21"/>
                <w:szCs w:val="21"/>
                <w:shd w:val="clear" w:fill="C9E7FF"/>
              </w:rPr>
              <w:t>xLVm</w:t>
            </w:r>
          </w:p>
          <w:p>
            <w:pPr>
              <w:spacing w:line="312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第二次会议：</w:t>
            </w:r>
          </w:p>
          <w:p>
            <w:pPr>
              <w:spacing w:line="312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https://space.dingtalk.com/s/gwHOAfRUxgLOIy4OMQPaACAxZjYyNzUwODdkNDE0NzdjYWY2ODhlMDA3MWI3NWE4Yw 密码: fUh8</w:t>
            </w:r>
          </w:p>
        </w:tc>
      </w:tr>
    </w:tbl>
    <w:p>
      <w:pPr>
        <w:spacing w:line="312" w:lineRule="auto"/>
        <w:jc w:val="left"/>
        <w:rPr>
          <w:rFonts w:ascii="微软雅黑" w:hAnsi="微软雅黑" w:eastAsia="微软雅黑"/>
          <w:sz w:val="21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&quot;Microsoft YaHei&quot;, &quot;Segoe UI&quot;,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宋体" w:hAnsi="宋体" w:eastAsia="宋体"/>
        <w:sz w:val="21"/>
        <w:szCs w:val="21"/>
      </w:rPr>
    </w:pPr>
    <w:r>
      <w:rPr>
        <w:rFonts w:ascii="宋体" w:hAnsi="宋体" w:eastAsia="宋体"/>
        <w:sz w:val="21"/>
        <w:szCs w:val="21"/>
      </w:rPr>
      <w:t>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宋体" w:hAnsi="宋体" w:eastAsia="宋体"/>
        <w:sz w:val="18"/>
        <w:szCs w:val="18"/>
      </w:rPr>
    </w:pPr>
    <w:r>
      <w:rPr>
        <w:rFonts w:ascii="宋体" w:hAnsi="宋体" w:eastAsia="宋体"/>
        <w:b/>
        <w:bCs/>
        <w:sz w:val="24"/>
        <w:szCs w:val="24"/>
      </w:rPr>
      <w:t>小葵花项目周报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2813761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</TotalTime>
  <ScaleCrop>false</ScaleCrop>
  <LinksUpToDate>false</LinksUpToDate>
  <CharactersWithSpaces>123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。。。</cp:lastModifiedBy>
  <dcterms:modified xsi:type="dcterms:W3CDTF">2020-05-26T01:33:26Z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